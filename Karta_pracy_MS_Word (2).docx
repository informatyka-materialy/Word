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AB36" w14:textId="28BA0088" w:rsidR="001D0E6A" w:rsidRPr="00947322" w:rsidRDefault="00000000">
      <w:pPr>
        <w:pStyle w:val="Nagwek1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 xml:space="preserve">KARTA PRACY – Microsoft Word </w:t>
      </w:r>
    </w:p>
    <w:p w14:paraId="097B02AC" w14:textId="77777777" w:rsidR="001D0E6A" w:rsidRPr="00947322" w:rsidRDefault="00000000">
      <w:pPr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 roku 2025 sztuczna inteligencja stała się narzędziem powszechnie wykorzystywanym w biznesie, edukacji oraz życiu codziennym.</w:t>
      </w:r>
      <w:r w:rsidRPr="00947322">
        <w:rPr>
          <w:rFonts w:ascii="Times New Roman" w:hAnsi="Times New Roman" w:cs="Times New Roman"/>
        </w:rPr>
        <w:br/>
        <w:t>Jednym z najważniejszych aspektów jej rozwoju jest automatyzacja procesów oraz wspieranie twórczości człowieka.</w:t>
      </w:r>
      <w:r w:rsidRPr="00947322">
        <w:rPr>
          <w:rFonts w:ascii="Times New Roman" w:hAnsi="Times New Roman" w:cs="Times New Roman"/>
        </w:rPr>
        <w:br/>
        <w:t>Word pozostaje wciąż jednym z najczęściej używanych programów do pracy z tekstem, dlatego umiejętność jego obsługi jest niezwykle istotna.</w:t>
      </w:r>
      <w:r w:rsidRPr="00947322">
        <w:rPr>
          <w:rFonts w:ascii="Times New Roman" w:hAnsi="Times New Roman" w:cs="Times New Roman"/>
        </w:rPr>
        <w:br/>
      </w:r>
      <w:r w:rsidRPr="00947322">
        <w:rPr>
          <w:rFonts w:ascii="Times New Roman" w:hAnsi="Times New Roman" w:cs="Times New Roman"/>
        </w:rPr>
        <w:br/>
        <w:t>Poniższe zadania mają na celu sprawdzenie Twojej wiedzy i praktycznych umiejętności w edycji dokumentów.</w:t>
      </w:r>
    </w:p>
    <w:p w14:paraId="4F2241F9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1. Formatowanie tekstu</w:t>
      </w:r>
    </w:p>
    <w:p w14:paraId="7049BDDA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Zmień czcionkę całego tekstu na Calibri i rozmiar 12.</w:t>
      </w:r>
    </w:p>
    <w:p w14:paraId="58055093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Pierwszy akapit wyjustuj, drugi wyrównaj do lewej, trzeci do prawej, a czwarty wyśrodkuj.</w:t>
      </w:r>
    </w:p>
    <w:p w14:paraId="5EF10552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 pierwszym akapicie wyróżnij pogrubieniem słowa 2025 i sztuczna inteligencja.</w:t>
      </w:r>
    </w:p>
    <w:p w14:paraId="5F660689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Zmień kolor słowa Word na ciemnoniebieski i zastosuj kursywę.</w:t>
      </w:r>
    </w:p>
    <w:p w14:paraId="68159740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Ustaw odstęp 1,5 wiersza w całym dokumencie.</w:t>
      </w:r>
    </w:p>
    <w:p w14:paraId="1F585828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2. Akapity i style</w:t>
      </w:r>
    </w:p>
    <w:p w14:paraId="1B3AAB35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Utwórz styl o nazwie Nagłówek AI i zastosuj go do tytułu.</w:t>
      </w:r>
    </w:p>
    <w:p w14:paraId="34C6DE55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Zmień styl nagłówka tak, aby miał kolor bordowy, czcionkę 16 pkt i był pogrubiony.</w:t>
      </w:r>
    </w:p>
    <w:p w14:paraId="4C4C20B2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Ustaw wcięcie pierwszej linii w każdym akapicie na 1 cm.</w:t>
      </w:r>
    </w:p>
    <w:p w14:paraId="1F8F20E3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3. Listy i wypunktowania</w:t>
      </w:r>
    </w:p>
    <w:p w14:paraId="50ED5E3C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Pod tekstem głównym utwórz listę numerowaną pt. „Obszary zastosowania sztucznej inteligencji” i wpisz 4 przykłady: Edukacja, Medycyna, Biznes, Rozrywka.</w:t>
      </w:r>
    </w:p>
    <w:p w14:paraId="3D44FF5C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Pod spodem stwórz listę punktowaną pt. „Najważniejsze funkcje MS Word” i wpisz min. 5 funkcji.</w:t>
      </w:r>
    </w:p>
    <w:p w14:paraId="1B0544EA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4. Tabele</w:t>
      </w:r>
    </w:p>
    <w:p w14:paraId="34318C57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Wstaw tabelę 3×4.</w:t>
      </w:r>
    </w:p>
    <w:p w14:paraId="6BE1BC72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 pierwszym wierszu wpisz nagłówki: „Imię i nazwisko”, „Zadanie wykonane”, „Uwagi”.</w:t>
      </w:r>
    </w:p>
    <w:p w14:paraId="4E074F42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Sformatuj nagłówki tabeli pogrubieniem i wyśrodkuj.</w:t>
      </w:r>
    </w:p>
    <w:p w14:paraId="09787BE9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Wypełnij tabelę przykładowymi danymi dla 3 osób.</w:t>
      </w:r>
    </w:p>
    <w:p w14:paraId="6E364074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Ustaw obramowanie tabeli i cieniowanie nagłówka na szary.</w:t>
      </w:r>
    </w:p>
    <w:p w14:paraId="3253A5CA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5. Obiekty i grafika</w:t>
      </w:r>
    </w:p>
    <w:p w14:paraId="4E0C15C4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Wstaw dowolny obrazek związany z komputerami i ustaw go w trybie „Za tekstem”.</w:t>
      </w:r>
    </w:p>
    <w:p w14:paraId="40ABE2CF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Narysuj kształt (strzałkę) i wpisz w niego tekst: „Word – narzędzie do edycji tekstu”.</w:t>
      </w:r>
    </w:p>
    <w:p w14:paraId="1D28FA8A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Wstaw ikonę przedstawiającą komputer.</w:t>
      </w:r>
    </w:p>
    <w:p w14:paraId="482043B8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lastRenderedPageBreak/>
        <w:t>6. Spisy i odwołania</w:t>
      </w:r>
    </w:p>
    <w:p w14:paraId="18D2BD8B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Dodaj spis treści na początku dokumentu, bazujący na stylach nagłówków.</w:t>
      </w:r>
    </w:p>
    <w:p w14:paraId="67BE2CD9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Wstaw przypis dolny w pierwszym akapicie przy słowie „biznesie” z komentarzem: „Najczęstsze zastosowania AI w 2025 roku”.</w:t>
      </w:r>
    </w:p>
    <w:p w14:paraId="05CB793F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Dodaj numerację stron w stopce (środek).</w:t>
      </w:r>
    </w:p>
    <w:p w14:paraId="69F71564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 nagłówku strony wpisz swoje imię i nazwisko.</w:t>
      </w:r>
    </w:p>
    <w:p w14:paraId="46FC7D50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7. Zaawansowane funkcje</w:t>
      </w:r>
    </w:p>
    <w:p w14:paraId="5F6033B0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Zabezpiecz dokument hasłem (Recenzja → Ogranicz edycję).</w:t>
      </w:r>
    </w:p>
    <w:p w14:paraId="08ABC7AC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Dodaj komentarz do trzeciego akapitu z treścią: „Sprawdź poprawność językową tego fragmentu”.</w:t>
      </w:r>
    </w:p>
    <w:p w14:paraId="4117D811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Zmień orientację strony na poziomą i dodaj podział sekcji, aby tylko jedna wybrana strona była pozioma.</w:t>
      </w:r>
    </w:p>
    <w:sectPr w:rsidR="001D0E6A" w:rsidRPr="009473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060524">
    <w:abstractNumId w:val="8"/>
  </w:num>
  <w:num w:numId="2" w16cid:durableId="1309554023">
    <w:abstractNumId w:val="6"/>
  </w:num>
  <w:num w:numId="3" w16cid:durableId="2085104431">
    <w:abstractNumId w:val="5"/>
  </w:num>
  <w:num w:numId="4" w16cid:durableId="1568688288">
    <w:abstractNumId w:val="4"/>
  </w:num>
  <w:num w:numId="5" w16cid:durableId="516620726">
    <w:abstractNumId w:val="7"/>
  </w:num>
  <w:num w:numId="6" w16cid:durableId="1703745892">
    <w:abstractNumId w:val="3"/>
  </w:num>
  <w:num w:numId="7" w16cid:durableId="1119910781">
    <w:abstractNumId w:val="2"/>
  </w:num>
  <w:num w:numId="8" w16cid:durableId="81418708">
    <w:abstractNumId w:val="1"/>
  </w:num>
  <w:num w:numId="9" w16cid:durableId="99911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E6A"/>
    <w:rsid w:val="0029639D"/>
    <w:rsid w:val="00326F90"/>
    <w:rsid w:val="0051173E"/>
    <w:rsid w:val="00947322"/>
    <w:rsid w:val="00AA1D8D"/>
    <w:rsid w:val="00B47730"/>
    <w:rsid w:val="00CB0664"/>
    <w:rsid w:val="00DE4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F19CA1"/>
  <w14:defaultImageDpi w14:val="300"/>
  <w15:docId w15:val="{1B2FDEDD-84A1-40B1-BF7F-A3608227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2157</Characters>
  <Application>Microsoft Office Word</Application>
  <DocSecurity>0</DocSecurity>
  <Lines>308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Wiktoria Wróbel</cp:lastModifiedBy>
  <cp:revision>3</cp:revision>
  <dcterms:created xsi:type="dcterms:W3CDTF">2013-12-23T23:15:00Z</dcterms:created>
  <dcterms:modified xsi:type="dcterms:W3CDTF">2025-09-07T07:24:00Z</dcterms:modified>
  <cp:category/>
</cp:coreProperties>
</file>