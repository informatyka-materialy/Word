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EAB36" w14:textId="28BA0088" w:rsidR="001D0E6A" w:rsidRPr="00947322" w:rsidRDefault="00000000">
      <w:pPr>
        <w:pStyle w:val="Nagwek1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 xml:space="preserve">KARTA PRACY – Microsoft Word </w:t>
      </w:r>
    </w:p>
    <w:p w14:paraId="498E57C6" w14:textId="77777777" w:rsidR="001026EF" w:rsidRPr="001026EF" w:rsidRDefault="00000000" w:rsidP="001026EF">
      <w:pPr>
        <w:spacing w:before="30" w:after="30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1026EF">
        <w:rPr>
          <w:rFonts w:asciiTheme="majorHAnsi" w:hAnsiTheme="majorHAnsi" w:cstheme="majorHAnsi"/>
          <w:sz w:val="24"/>
          <w:szCs w:val="24"/>
        </w:rPr>
        <w:t xml:space="preserve">W roku </w:t>
      </w:r>
      <w:r w:rsidRPr="001026EF">
        <w:rPr>
          <w:rFonts w:asciiTheme="majorHAnsi" w:hAnsiTheme="majorHAnsi" w:cstheme="majorHAnsi"/>
          <w:b/>
          <w:bCs/>
          <w:sz w:val="24"/>
          <w:szCs w:val="24"/>
        </w:rPr>
        <w:t>2025 sztuczna inteligencja</w:t>
      </w:r>
      <w:r w:rsidRPr="001026EF">
        <w:rPr>
          <w:rFonts w:asciiTheme="majorHAnsi" w:hAnsiTheme="majorHAnsi" w:cstheme="majorHAnsi"/>
          <w:sz w:val="24"/>
          <w:szCs w:val="24"/>
        </w:rPr>
        <w:t xml:space="preserve"> stała się narzędziem powszechnie wykorzystywanym w biznesie,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edukacji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oraz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życiu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codziennym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>.</w:t>
      </w:r>
    </w:p>
    <w:p w14:paraId="09F05063" w14:textId="77777777" w:rsidR="001026EF" w:rsidRPr="001026EF" w:rsidRDefault="00000000" w:rsidP="001026EF">
      <w:pPr>
        <w:spacing w:before="30" w:after="30"/>
        <w:rPr>
          <w:rFonts w:asciiTheme="majorHAnsi" w:hAnsiTheme="majorHAnsi" w:cstheme="majorHAnsi"/>
          <w:sz w:val="24"/>
          <w:szCs w:val="24"/>
        </w:rPr>
      </w:pPr>
      <w:r w:rsidRPr="001026EF">
        <w:rPr>
          <w:rFonts w:asciiTheme="majorHAnsi" w:hAnsiTheme="majorHAnsi" w:cstheme="majorHAnsi"/>
          <w:sz w:val="24"/>
          <w:szCs w:val="24"/>
        </w:rPr>
        <w:br/>
        <w:t xml:space="preserve">Jednym z najważniejszych aspektów jej rozwoju jest automatyzacja procesów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oraz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wspieranie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twórczości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człowieka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>.</w:t>
      </w:r>
    </w:p>
    <w:p w14:paraId="5278CAE9" w14:textId="7F0D2249" w:rsidR="001026EF" w:rsidRPr="001026EF" w:rsidRDefault="00000000" w:rsidP="001026EF">
      <w:pPr>
        <w:spacing w:before="30" w:after="30"/>
        <w:jc w:val="right"/>
        <w:rPr>
          <w:rFonts w:asciiTheme="majorHAnsi" w:hAnsiTheme="majorHAnsi" w:cstheme="majorHAnsi"/>
          <w:sz w:val="24"/>
          <w:szCs w:val="24"/>
        </w:rPr>
      </w:pPr>
      <w:r w:rsidRPr="001026EF">
        <w:rPr>
          <w:rFonts w:asciiTheme="majorHAnsi" w:hAnsiTheme="majorHAnsi" w:cstheme="majorHAnsi"/>
          <w:sz w:val="24"/>
          <w:szCs w:val="24"/>
        </w:rPr>
        <w:br/>
      </w:r>
      <w:r w:rsidRPr="001026EF">
        <w:rPr>
          <w:rFonts w:asciiTheme="majorHAnsi" w:hAnsiTheme="majorHAnsi" w:cstheme="majorHAnsi"/>
          <w:i/>
          <w:iCs/>
          <w:color w:val="548DD4" w:themeColor="text2" w:themeTint="99"/>
          <w:sz w:val="24"/>
          <w:szCs w:val="24"/>
        </w:rPr>
        <w:t>Word</w:t>
      </w:r>
      <w:r w:rsidRPr="001026EF">
        <w:rPr>
          <w:rFonts w:asciiTheme="majorHAnsi" w:hAnsiTheme="majorHAnsi" w:cstheme="majorHAnsi"/>
          <w:sz w:val="24"/>
          <w:szCs w:val="24"/>
        </w:rPr>
        <w:t xml:space="preserve"> pozostaje wciąż jednym z najczęściej używanych programów do pracy z tekstem, dlatego umiejętność jego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obsługi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jest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niezwykle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26EF">
        <w:rPr>
          <w:rFonts w:asciiTheme="majorHAnsi" w:hAnsiTheme="majorHAnsi" w:cstheme="majorHAnsi"/>
          <w:sz w:val="24"/>
          <w:szCs w:val="24"/>
        </w:rPr>
        <w:t>istotna</w:t>
      </w:r>
      <w:proofErr w:type="spellEnd"/>
      <w:r w:rsidRPr="001026EF">
        <w:rPr>
          <w:rFonts w:asciiTheme="majorHAnsi" w:hAnsiTheme="majorHAnsi" w:cstheme="majorHAnsi"/>
          <w:sz w:val="24"/>
          <w:szCs w:val="24"/>
        </w:rPr>
        <w:t>.</w:t>
      </w:r>
    </w:p>
    <w:p w14:paraId="097B02AC" w14:textId="37EB21B4" w:rsidR="001D0E6A" w:rsidRPr="001026EF" w:rsidRDefault="00000000" w:rsidP="001026EF">
      <w:pPr>
        <w:spacing w:before="30" w:after="30"/>
        <w:jc w:val="center"/>
        <w:rPr>
          <w:rFonts w:asciiTheme="majorHAnsi" w:hAnsiTheme="majorHAnsi" w:cstheme="majorHAnsi"/>
          <w:sz w:val="24"/>
          <w:szCs w:val="24"/>
        </w:rPr>
      </w:pPr>
      <w:r w:rsidRPr="001026EF">
        <w:rPr>
          <w:rFonts w:asciiTheme="majorHAnsi" w:hAnsiTheme="majorHAnsi" w:cstheme="majorHAnsi"/>
          <w:sz w:val="24"/>
          <w:szCs w:val="24"/>
        </w:rPr>
        <w:br/>
        <w:t>Poniższe zadania mają na celu sprawdzenie Twojej wiedzy i praktycznych umiejętności w edycji dokumentów.</w:t>
      </w:r>
    </w:p>
    <w:p w14:paraId="4F2241F9" w14:textId="77777777" w:rsidR="001D0E6A" w:rsidRPr="00947322" w:rsidRDefault="00000000">
      <w:pPr>
        <w:pStyle w:val="Nagwek2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1. Formatowanie tekstu</w:t>
      </w:r>
    </w:p>
    <w:p w14:paraId="7049BDDA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czcionkę całego tekstu na Calibri i rozmiar 12.</w:t>
      </w:r>
    </w:p>
    <w:p w14:paraId="58055093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Pierwszy akapit wyjustuj, drugi wyrównaj do lewej, trzeci do prawej, a czwarty wyśrodkuj.</w:t>
      </w:r>
    </w:p>
    <w:p w14:paraId="5EF1055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 pierwszym akapicie wyróżnij pogrubieniem słowa 2025 i sztuczna inteligencja.</w:t>
      </w:r>
    </w:p>
    <w:p w14:paraId="5F660689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Zmień kolor słowa Word na ciemnoniebieski i zastosuj kursywę.</w:t>
      </w:r>
    </w:p>
    <w:p w14:paraId="4C4C20B2" w14:textId="5C33B66F" w:rsidR="001D0E6A" w:rsidRPr="001026EF" w:rsidRDefault="00000000" w:rsidP="001026EF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 xml:space="preserve">Ustaw odstęp 1,5 </w:t>
      </w:r>
      <w:proofErr w:type="spellStart"/>
      <w:r w:rsidRPr="00947322">
        <w:rPr>
          <w:rFonts w:ascii="Times New Roman" w:hAnsi="Times New Roman" w:cs="Times New Roman"/>
        </w:rPr>
        <w:t>wiersza</w:t>
      </w:r>
      <w:proofErr w:type="spellEnd"/>
      <w:r w:rsidRPr="00947322">
        <w:rPr>
          <w:rFonts w:ascii="Times New Roman" w:hAnsi="Times New Roman" w:cs="Times New Roman"/>
        </w:rPr>
        <w:t xml:space="preserve"> w </w:t>
      </w:r>
      <w:proofErr w:type="spellStart"/>
      <w:r w:rsidRPr="00947322">
        <w:rPr>
          <w:rFonts w:ascii="Times New Roman" w:hAnsi="Times New Roman" w:cs="Times New Roman"/>
        </w:rPr>
        <w:t>całym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dokumencie</w:t>
      </w:r>
      <w:proofErr w:type="spellEnd"/>
      <w:r w:rsidRPr="00947322">
        <w:rPr>
          <w:rFonts w:ascii="Times New Roman" w:hAnsi="Times New Roman" w:cs="Times New Roman"/>
        </w:rPr>
        <w:t>.</w:t>
      </w:r>
    </w:p>
    <w:p w14:paraId="1F8F20E3" w14:textId="306597BA" w:rsidR="001D0E6A" w:rsidRPr="00947322" w:rsidRDefault="001026EF">
      <w:pPr>
        <w:pStyle w:val="Nagwe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000000" w:rsidRPr="00947322">
        <w:rPr>
          <w:rFonts w:ascii="Times New Roman" w:hAnsi="Times New Roman" w:cs="Times New Roman"/>
        </w:rPr>
        <w:t>. Listy i wypunktowania</w:t>
      </w:r>
    </w:p>
    <w:p w14:paraId="50ED5E3C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Pod tekstem głównym utwórz listę numerowaną pt. „Obszary zastosowania sztucznej inteligencji” i wpisz 4 przykłady: Edukacja, Medycyna, Biznes, Rozrywka.</w:t>
      </w:r>
    </w:p>
    <w:p w14:paraId="3D44FF5C" w14:textId="6D36B46C" w:rsidR="001D0E6A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 xml:space="preserve">Pod spodem stwórz listę punktowaną pt. „Najważniejsze funkcje MS Word” i wpisz min. </w:t>
      </w:r>
      <w:r w:rsidR="001026EF">
        <w:rPr>
          <w:rFonts w:ascii="Times New Roman" w:hAnsi="Times New Roman" w:cs="Times New Roman"/>
        </w:rPr>
        <w:t xml:space="preserve">3 </w:t>
      </w:r>
      <w:proofErr w:type="spellStart"/>
      <w:r w:rsidRPr="00947322">
        <w:rPr>
          <w:rFonts w:ascii="Times New Roman" w:hAnsi="Times New Roman" w:cs="Times New Roman"/>
        </w:rPr>
        <w:t>funkcji</w:t>
      </w:r>
      <w:proofErr w:type="spellEnd"/>
      <w:r w:rsidRPr="00947322">
        <w:rPr>
          <w:rFonts w:ascii="Times New Roman" w:hAnsi="Times New Roman" w:cs="Times New Roman"/>
        </w:rPr>
        <w:t>.</w:t>
      </w:r>
    </w:p>
    <w:p w14:paraId="6B324AE7" w14:textId="77777777" w:rsid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0E1DF4F1" w14:textId="18D574CD" w:rsid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Obszary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zastosowania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sztucznej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inteligencji</w:t>
      </w:r>
      <w:proofErr w:type="spellEnd"/>
      <w:r>
        <w:rPr>
          <w:rFonts w:ascii="Times New Roman" w:hAnsi="Times New Roman" w:cs="Times New Roman"/>
        </w:rPr>
        <w:t>:</w:t>
      </w:r>
    </w:p>
    <w:p w14:paraId="5C6C44C7" w14:textId="77777777" w:rsidR="001026EF" w:rsidRDefault="001026EF" w:rsidP="001026EF">
      <w:pPr>
        <w:pStyle w:val="Listapunktowan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Edukacja</w:t>
      </w:r>
      <w:proofErr w:type="spellEnd"/>
      <w:r w:rsidRPr="00947322">
        <w:rPr>
          <w:rFonts w:ascii="Times New Roman" w:hAnsi="Times New Roman" w:cs="Times New Roman"/>
        </w:rPr>
        <w:t xml:space="preserve">, </w:t>
      </w:r>
    </w:p>
    <w:p w14:paraId="0B2A4033" w14:textId="77777777" w:rsidR="001026EF" w:rsidRDefault="001026EF" w:rsidP="001026EF">
      <w:pPr>
        <w:pStyle w:val="Listapunktowan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Medycyna</w:t>
      </w:r>
      <w:proofErr w:type="spellEnd"/>
      <w:r w:rsidRPr="00947322">
        <w:rPr>
          <w:rFonts w:ascii="Times New Roman" w:hAnsi="Times New Roman" w:cs="Times New Roman"/>
        </w:rPr>
        <w:t xml:space="preserve">, </w:t>
      </w:r>
    </w:p>
    <w:p w14:paraId="2AEA7BAD" w14:textId="77777777" w:rsidR="001026EF" w:rsidRDefault="001026EF" w:rsidP="001026EF">
      <w:pPr>
        <w:pStyle w:val="Listapunktowan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Biznes</w:t>
      </w:r>
      <w:proofErr w:type="spellEnd"/>
      <w:r w:rsidRPr="00947322">
        <w:rPr>
          <w:rFonts w:ascii="Times New Roman" w:hAnsi="Times New Roman" w:cs="Times New Roman"/>
        </w:rPr>
        <w:t xml:space="preserve">, </w:t>
      </w:r>
    </w:p>
    <w:p w14:paraId="1206218F" w14:textId="6EED9142" w:rsidR="001026EF" w:rsidRDefault="001026EF" w:rsidP="001026EF">
      <w:pPr>
        <w:pStyle w:val="Listapunktowana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Rozrywka</w:t>
      </w:r>
      <w:proofErr w:type="spellEnd"/>
    </w:p>
    <w:p w14:paraId="4F16E94C" w14:textId="77777777" w:rsid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642A7C66" w14:textId="0618F99C" w:rsid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947322">
        <w:rPr>
          <w:rFonts w:ascii="Times New Roman" w:hAnsi="Times New Roman" w:cs="Times New Roman"/>
        </w:rPr>
        <w:t>Najważniejsze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funkcje</w:t>
      </w:r>
      <w:proofErr w:type="spellEnd"/>
      <w:r w:rsidRPr="00947322">
        <w:rPr>
          <w:rFonts w:ascii="Times New Roman" w:hAnsi="Times New Roman" w:cs="Times New Roman"/>
        </w:rPr>
        <w:t xml:space="preserve"> MS Word</w:t>
      </w:r>
      <w:r>
        <w:rPr>
          <w:rFonts w:ascii="Times New Roman" w:hAnsi="Times New Roman" w:cs="Times New Roman"/>
        </w:rPr>
        <w:t>:</w:t>
      </w:r>
    </w:p>
    <w:p w14:paraId="4FE74762" w14:textId="49AF7313" w:rsidR="001026EF" w:rsidRDefault="001026EF" w:rsidP="001026EF">
      <w:pPr>
        <w:pStyle w:val="Listapunktowan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Formatowanie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747299DF" w14:textId="16D69C03" w:rsidR="001026EF" w:rsidRDefault="001026EF" w:rsidP="001026EF">
      <w:pPr>
        <w:pStyle w:val="Listapunktowan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Listy</w:t>
      </w:r>
      <w:proofErr w:type="spellEnd"/>
      <w:r>
        <w:rPr>
          <w:rFonts w:ascii="Times New Roman" w:hAnsi="Times New Roman" w:cs="Times New Roman"/>
        </w:rPr>
        <w:t>;</w:t>
      </w:r>
      <w:proofErr w:type="gramEnd"/>
    </w:p>
    <w:p w14:paraId="28E037D4" w14:textId="01769C3B" w:rsidR="001026EF" w:rsidRPr="00947322" w:rsidRDefault="001026EF" w:rsidP="001026EF">
      <w:pPr>
        <w:pStyle w:val="Listapunktowan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Tabele</w:t>
      </w:r>
      <w:proofErr w:type="spellEnd"/>
    </w:p>
    <w:p w14:paraId="1B0544EA" w14:textId="298BC0A2" w:rsidR="001D0E6A" w:rsidRPr="00947322" w:rsidRDefault="001026EF">
      <w:pPr>
        <w:pStyle w:val="Nagwe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00000" w:rsidRPr="00947322">
        <w:rPr>
          <w:rFonts w:ascii="Times New Roman" w:hAnsi="Times New Roman" w:cs="Times New Roman"/>
        </w:rPr>
        <w:t>. Tabele</w:t>
      </w:r>
    </w:p>
    <w:p w14:paraId="34318C57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Wstaw tabelę 3×4.</w:t>
      </w:r>
    </w:p>
    <w:p w14:paraId="6BE1BC72" w14:textId="2B652673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 xml:space="preserve">W pierwszym wierszu wpisz nagłówki: „Imię </w:t>
      </w:r>
      <w:proofErr w:type="spellStart"/>
      <w:r w:rsidRPr="00947322">
        <w:rPr>
          <w:rFonts w:ascii="Times New Roman" w:hAnsi="Times New Roman" w:cs="Times New Roman"/>
        </w:rPr>
        <w:t>i</w:t>
      </w:r>
      <w:proofErr w:type="spellEnd"/>
      <w:r w:rsidRPr="00947322">
        <w:rPr>
          <w:rFonts w:ascii="Times New Roman" w:hAnsi="Times New Roman" w:cs="Times New Roman"/>
        </w:rPr>
        <w:t xml:space="preserve"> </w:t>
      </w:r>
      <w:proofErr w:type="spellStart"/>
      <w:r w:rsidRPr="00947322">
        <w:rPr>
          <w:rFonts w:ascii="Times New Roman" w:hAnsi="Times New Roman" w:cs="Times New Roman"/>
        </w:rPr>
        <w:t>nazwisko</w:t>
      </w:r>
      <w:proofErr w:type="spellEnd"/>
      <w:r w:rsidRPr="00947322">
        <w:rPr>
          <w:rFonts w:ascii="Times New Roman" w:hAnsi="Times New Roman" w:cs="Times New Roman"/>
        </w:rPr>
        <w:t>”, „</w:t>
      </w:r>
      <w:r w:rsidR="001026EF" w:rsidRPr="001026EF">
        <w:rPr>
          <w:rFonts w:ascii="Times New Roman" w:hAnsi="Times New Roman" w:cs="Times New Roman"/>
        </w:rPr>
        <w:t xml:space="preserve"> </w:t>
      </w:r>
      <w:proofErr w:type="spellStart"/>
      <w:r w:rsidR="001026EF" w:rsidRPr="00947322">
        <w:rPr>
          <w:rFonts w:ascii="Times New Roman" w:hAnsi="Times New Roman" w:cs="Times New Roman"/>
        </w:rPr>
        <w:t>Zadanie</w:t>
      </w:r>
      <w:proofErr w:type="spellEnd"/>
      <w:r w:rsidR="001026EF" w:rsidRPr="00947322">
        <w:rPr>
          <w:rFonts w:ascii="Times New Roman" w:hAnsi="Times New Roman" w:cs="Times New Roman"/>
        </w:rPr>
        <w:t xml:space="preserve"> </w:t>
      </w:r>
      <w:proofErr w:type="spellStart"/>
      <w:r w:rsidR="001026EF" w:rsidRPr="00947322">
        <w:rPr>
          <w:rFonts w:ascii="Times New Roman" w:hAnsi="Times New Roman" w:cs="Times New Roman"/>
        </w:rPr>
        <w:t>wykonane</w:t>
      </w:r>
      <w:proofErr w:type="spellEnd"/>
      <w:r w:rsidRPr="00947322">
        <w:rPr>
          <w:rFonts w:ascii="Times New Roman" w:hAnsi="Times New Roman" w:cs="Times New Roman"/>
        </w:rPr>
        <w:t>”, „</w:t>
      </w:r>
      <w:proofErr w:type="spellStart"/>
      <w:r w:rsidRPr="00947322">
        <w:rPr>
          <w:rFonts w:ascii="Times New Roman" w:hAnsi="Times New Roman" w:cs="Times New Roman"/>
        </w:rPr>
        <w:t>Uwagi</w:t>
      </w:r>
      <w:proofErr w:type="spellEnd"/>
      <w:r w:rsidRPr="00947322">
        <w:rPr>
          <w:rFonts w:ascii="Times New Roman" w:hAnsi="Times New Roman" w:cs="Times New Roman"/>
        </w:rPr>
        <w:t>”.</w:t>
      </w:r>
    </w:p>
    <w:p w14:paraId="4E074F42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lastRenderedPageBreak/>
        <w:t>Sformatuj nagłówki tabeli pogrubieniem i wyśrodkuj.</w:t>
      </w:r>
    </w:p>
    <w:p w14:paraId="09787BE9" w14:textId="77777777" w:rsidR="001D0E6A" w:rsidRPr="00947322" w:rsidRDefault="00000000">
      <w:pPr>
        <w:pStyle w:val="Listapunktowana"/>
        <w:rPr>
          <w:rFonts w:ascii="Times New Roman" w:hAnsi="Times New Roman" w:cs="Times New Roman"/>
        </w:rPr>
      </w:pPr>
      <w:r w:rsidRPr="00947322">
        <w:rPr>
          <w:rFonts w:ascii="Times New Roman" w:hAnsi="Times New Roman" w:cs="Times New Roman"/>
        </w:rPr>
        <w:t>Wypełnij tabelę przykładowymi danymi dla 3 osób.</w:t>
      </w:r>
    </w:p>
    <w:p w14:paraId="0615F864" w14:textId="77777777" w:rsid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779"/>
        <w:gridCol w:w="2762"/>
        <w:gridCol w:w="2729"/>
      </w:tblGrid>
      <w:tr w:rsidR="001026EF" w14:paraId="348B2B6E" w14:textId="77777777" w:rsidTr="001026EF">
        <w:tc>
          <w:tcPr>
            <w:tcW w:w="2926" w:type="dxa"/>
          </w:tcPr>
          <w:p w14:paraId="142AED28" w14:textId="787D6833" w:rsidR="001026EF" w:rsidRPr="001026EF" w:rsidRDefault="001026EF" w:rsidP="001026EF">
            <w:pPr>
              <w:pStyle w:val="Listapunktowan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26EF">
              <w:rPr>
                <w:rFonts w:ascii="Times New Roman" w:hAnsi="Times New Roman" w:cs="Times New Roman"/>
                <w:b/>
                <w:bCs/>
              </w:rPr>
              <w:t>Imię</w:t>
            </w:r>
            <w:proofErr w:type="spellEnd"/>
            <w:r w:rsidRPr="001026EF">
              <w:rPr>
                <w:rFonts w:ascii="Times New Roman" w:hAnsi="Times New Roman" w:cs="Times New Roman"/>
                <w:b/>
                <w:bCs/>
              </w:rPr>
              <w:t xml:space="preserve"> i nazwisko</w:t>
            </w:r>
          </w:p>
        </w:tc>
        <w:tc>
          <w:tcPr>
            <w:tcW w:w="2927" w:type="dxa"/>
          </w:tcPr>
          <w:p w14:paraId="4DD8CF21" w14:textId="20EF0F28" w:rsidR="001026EF" w:rsidRPr="001026EF" w:rsidRDefault="001026EF" w:rsidP="001026EF">
            <w:pPr>
              <w:pStyle w:val="Listapunktowan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26EF">
              <w:rPr>
                <w:rFonts w:ascii="Times New Roman" w:hAnsi="Times New Roman" w:cs="Times New Roman"/>
                <w:b/>
                <w:bCs/>
              </w:rPr>
              <w:t>Zadanie</w:t>
            </w:r>
            <w:proofErr w:type="spellEnd"/>
            <w:r w:rsidRPr="001026EF">
              <w:rPr>
                <w:rFonts w:ascii="Times New Roman" w:hAnsi="Times New Roman" w:cs="Times New Roman"/>
                <w:b/>
                <w:bCs/>
              </w:rPr>
              <w:t xml:space="preserve"> wykonane</w:t>
            </w:r>
          </w:p>
        </w:tc>
        <w:tc>
          <w:tcPr>
            <w:tcW w:w="2927" w:type="dxa"/>
          </w:tcPr>
          <w:p w14:paraId="118EF64A" w14:textId="38509D9E" w:rsidR="001026EF" w:rsidRPr="001026EF" w:rsidRDefault="001026EF" w:rsidP="001026EF">
            <w:pPr>
              <w:pStyle w:val="Listapunktowana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026EF">
              <w:rPr>
                <w:rFonts w:ascii="Times New Roman" w:hAnsi="Times New Roman" w:cs="Times New Roman"/>
                <w:b/>
                <w:bCs/>
              </w:rPr>
              <w:t>Uwagi</w:t>
            </w:r>
            <w:proofErr w:type="spellEnd"/>
          </w:p>
        </w:tc>
      </w:tr>
      <w:tr w:rsidR="001026EF" w14:paraId="6C6FC3EF" w14:textId="77777777" w:rsidTr="001026EF">
        <w:tc>
          <w:tcPr>
            <w:tcW w:w="2926" w:type="dxa"/>
          </w:tcPr>
          <w:p w14:paraId="5A0DFDCA" w14:textId="599710A3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KAROLINA</w:t>
            </w:r>
          </w:p>
        </w:tc>
        <w:tc>
          <w:tcPr>
            <w:tcW w:w="2927" w:type="dxa"/>
          </w:tcPr>
          <w:p w14:paraId="65CE1EA0" w14:textId="766F614A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</w:t>
            </w:r>
          </w:p>
        </w:tc>
        <w:tc>
          <w:tcPr>
            <w:tcW w:w="2927" w:type="dxa"/>
          </w:tcPr>
          <w:p w14:paraId="2F79BDB6" w14:textId="4403CCDD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1026EF" w14:paraId="64BFFDE2" w14:textId="77777777" w:rsidTr="001026EF">
        <w:tc>
          <w:tcPr>
            <w:tcW w:w="2926" w:type="dxa"/>
          </w:tcPr>
          <w:p w14:paraId="16BC9958" w14:textId="790E3BAF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ANIA</w:t>
            </w:r>
          </w:p>
        </w:tc>
        <w:tc>
          <w:tcPr>
            <w:tcW w:w="2927" w:type="dxa"/>
          </w:tcPr>
          <w:p w14:paraId="5C537FA3" w14:textId="380EC2B2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</w:t>
            </w:r>
          </w:p>
        </w:tc>
        <w:tc>
          <w:tcPr>
            <w:tcW w:w="2927" w:type="dxa"/>
          </w:tcPr>
          <w:p w14:paraId="0A5472AD" w14:textId="67E1FA16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1026EF" w14:paraId="14D87A36" w14:textId="77777777" w:rsidTr="001026EF">
        <w:tc>
          <w:tcPr>
            <w:tcW w:w="2926" w:type="dxa"/>
          </w:tcPr>
          <w:p w14:paraId="347BB94B" w14:textId="5B1F44F3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SZYMON</w:t>
            </w:r>
          </w:p>
        </w:tc>
        <w:tc>
          <w:tcPr>
            <w:tcW w:w="2927" w:type="dxa"/>
          </w:tcPr>
          <w:p w14:paraId="09804532" w14:textId="1BAD8137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</w:t>
            </w:r>
          </w:p>
        </w:tc>
        <w:tc>
          <w:tcPr>
            <w:tcW w:w="2927" w:type="dxa"/>
          </w:tcPr>
          <w:p w14:paraId="18EB4591" w14:textId="11715991" w:rsidR="001026EF" w:rsidRDefault="001026EF" w:rsidP="001026EF">
            <w:pPr>
              <w:pStyle w:val="Listapunktowana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</w:tbl>
    <w:p w14:paraId="17527E19" w14:textId="77777777" w:rsidR="001026EF" w:rsidRPr="001026EF" w:rsidRDefault="001026EF" w:rsidP="001026EF">
      <w:pPr>
        <w:pStyle w:val="Listapunktowana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sectPr w:rsidR="001026EF" w:rsidRPr="001026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EB7067"/>
    <w:multiLevelType w:val="hybridMultilevel"/>
    <w:tmpl w:val="DCFAE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E7F1E"/>
    <w:multiLevelType w:val="hybridMultilevel"/>
    <w:tmpl w:val="ED242A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060524">
    <w:abstractNumId w:val="8"/>
  </w:num>
  <w:num w:numId="2" w16cid:durableId="1309554023">
    <w:abstractNumId w:val="6"/>
  </w:num>
  <w:num w:numId="3" w16cid:durableId="2085104431">
    <w:abstractNumId w:val="5"/>
  </w:num>
  <w:num w:numId="4" w16cid:durableId="1568688288">
    <w:abstractNumId w:val="4"/>
  </w:num>
  <w:num w:numId="5" w16cid:durableId="516620726">
    <w:abstractNumId w:val="7"/>
  </w:num>
  <w:num w:numId="6" w16cid:durableId="1703745892">
    <w:abstractNumId w:val="3"/>
  </w:num>
  <w:num w:numId="7" w16cid:durableId="1119910781">
    <w:abstractNumId w:val="2"/>
  </w:num>
  <w:num w:numId="8" w16cid:durableId="81418708">
    <w:abstractNumId w:val="1"/>
  </w:num>
  <w:num w:numId="9" w16cid:durableId="999114122">
    <w:abstractNumId w:val="0"/>
  </w:num>
  <w:num w:numId="10" w16cid:durableId="104740621">
    <w:abstractNumId w:val="9"/>
  </w:num>
  <w:num w:numId="11" w16cid:durableId="19330058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6EF"/>
    <w:rsid w:val="0015074B"/>
    <w:rsid w:val="001D0E6A"/>
    <w:rsid w:val="0029639D"/>
    <w:rsid w:val="00326F90"/>
    <w:rsid w:val="0051173E"/>
    <w:rsid w:val="00947322"/>
    <w:rsid w:val="00AA1D8D"/>
    <w:rsid w:val="00B47730"/>
    <w:rsid w:val="00C22D32"/>
    <w:rsid w:val="00CB0664"/>
    <w:rsid w:val="00DE4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F19CA1"/>
  <w14:defaultImageDpi w14:val="300"/>
  <w15:docId w15:val="{1B2FDEDD-84A1-40B1-BF7F-A360822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Wiktoria Wróbel</cp:lastModifiedBy>
  <cp:revision>2</cp:revision>
  <dcterms:created xsi:type="dcterms:W3CDTF">2025-09-11T13:29:00Z</dcterms:created>
  <dcterms:modified xsi:type="dcterms:W3CDTF">2025-09-11T13:29:00Z</dcterms:modified>
  <cp:category/>
</cp:coreProperties>
</file>